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7A2BE" w14:textId="77777777" w:rsidR="00012519" w:rsidRPr="00391846" w:rsidRDefault="00000000">
      <w:pPr>
        <w:pStyle w:val="Heading1"/>
        <w:rPr>
          <w:sz w:val="32"/>
          <w:szCs w:val="32"/>
        </w:rPr>
      </w:pPr>
      <w:r w:rsidRPr="00391846">
        <w:rPr>
          <w:sz w:val="32"/>
          <w:szCs w:val="32"/>
        </w:rPr>
        <w:t>N-Queens Problem using Backtracking</w:t>
      </w:r>
    </w:p>
    <w:p w14:paraId="0C975AFB" w14:textId="77777777" w:rsidR="00391846" w:rsidRDefault="00000000">
      <w:r>
        <w:br/>
      </w:r>
      <w:r w:rsidRPr="00391846">
        <w:rPr>
          <w:b/>
          <w:bCs/>
          <w:sz w:val="28"/>
          <w:szCs w:val="28"/>
        </w:rPr>
        <w:t>Explanation of the N-Queens Solver using Backtracking</w:t>
      </w:r>
      <w:r w:rsidRPr="00391846">
        <w:rPr>
          <w:sz w:val="28"/>
          <w:szCs w:val="28"/>
        </w:rPr>
        <w:br/>
      </w:r>
      <w:r>
        <w:br/>
        <w:t>This Python code solves the N-Queens problem</w:t>
      </w:r>
      <w:r w:rsidR="00391846">
        <w:t xml:space="preserve"> </w:t>
      </w:r>
      <w:r>
        <w:t xml:space="preserve">using </w:t>
      </w:r>
      <w:proofErr w:type="gramStart"/>
      <w:r>
        <w:t>backtracking</w:t>
      </w:r>
      <w:r w:rsidR="00391846">
        <w:t xml:space="preserve"> </w:t>
      </w:r>
      <w:r>
        <w:t>.</w:t>
      </w:r>
      <w:proofErr w:type="gramEnd"/>
      <w:r>
        <w:t xml:space="preserve"> The</w:t>
      </w:r>
      <w:r w:rsidR="00391846">
        <w:t xml:space="preserve">   </w:t>
      </w:r>
      <w:r>
        <w:t>N-Queens problem</w:t>
      </w:r>
      <w:r w:rsidR="00391846">
        <w:t xml:space="preserve">  </w:t>
      </w:r>
      <w:r>
        <w:t xml:space="preserve"> requires placing `N` queens on an `N × N` chessboard so that no two queens threaten each other.</w:t>
      </w:r>
      <w:r>
        <w:br/>
      </w:r>
      <w:r>
        <w:br/>
      </w:r>
      <w:r>
        <w:br/>
      </w:r>
      <w:r w:rsidR="00391846">
        <w:t xml:space="preserve"> </w:t>
      </w:r>
      <w:r w:rsidRPr="00391846">
        <w:rPr>
          <w:b/>
          <w:bCs/>
          <w:sz w:val="28"/>
          <w:szCs w:val="28"/>
        </w:rPr>
        <w:t xml:space="preserve">1. </w:t>
      </w:r>
      <w:proofErr w:type="spellStart"/>
      <w:r w:rsidR="00391846" w:rsidRPr="00391846">
        <w:rPr>
          <w:b/>
          <w:bCs/>
          <w:sz w:val="28"/>
          <w:szCs w:val="28"/>
        </w:rPr>
        <w:t>i</w:t>
      </w:r>
      <w:r w:rsidRPr="00391846">
        <w:rPr>
          <w:b/>
          <w:bCs/>
          <w:sz w:val="28"/>
          <w:szCs w:val="28"/>
        </w:rPr>
        <w:t>s_</w:t>
      </w:r>
      <w:proofErr w:type="gramStart"/>
      <w:r w:rsidRPr="00391846">
        <w:rPr>
          <w:b/>
          <w:bCs/>
          <w:sz w:val="28"/>
          <w:szCs w:val="28"/>
        </w:rPr>
        <w:t>safe</w:t>
      </w:r>
      <w:proofErr w:type="spellEnd"/>
      <w:r w:rsidRPr="00391846">
        <w:rPr>
          <w:b/>
          <w:bCs/>
          <w:sz w:val="28"/>
          <w:szCs w:val="28"/>
        </w:rPr>
        <w:t>(</w:t>
      </w:r>
      <w:proofErr w:type="gramEnd"/>
      <w:r w:rsidRPr="00391846">
        <w:rPr>
          <w:b/>
          <w:bCs/>
          <w:sz w:val="28"/>
          <w:szCs w:val="28"/>
        </w:rPr>
        <w:t>board, row, col)` - Checking if a Queen can be Placed</w:t>
      </w:r>
      <w:r w:rsidR="00391846" w:rsidRPr="00391846">
        <w:rPr>
          <w:sz w:val="28"/>
          <w:szCs w:val="28"/>
        </w:rPr>
        <w:t xml:space="preserve">  </w:t>
      </w:r>
      <w:r>
        <w:br/>
        <w:t>This function determines whether placing a queen at `(row, col)` is safe.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A. Checking the Left Side of the Current Row</w:t>
      </w:r>
      <w:r w:rsidR="00391846">
        <w:t xml:space="preserve">  </w:t>
      </w:r>
      <w:r>
        <w:br/>
        <w:t>Since we</w:t>
      </w:r>
      <w:r w:rsidR="00391846">
        <w:t xml:space="preserve">   </w:t>
      </w:r>
      <w:r>
        <w:t>place one queen per column</w:t>
      </w:r>
      <w:r w:rsidR="00391846">
        <w:t xml:space="preserve">  </w:t>
      </w:r>
      <w:r>
        <w:t>, we only need to check</w:t>
      </w:r>
      <w:r w:rsidR="00391846">
        <w:t xml:space="preserve">   </w:t>
      </w:r>
      <w:r>
        <w:t>leftward in the same row</w:t>
      </w:r>
      <w:r w:rsidR="00391846">
        <w:t xml:space="preserve">  </w:t>
      </w:r>
      <w:r>
        <w:t xml:space="preserve">.  </w:t>
      </w:r>
      <w:r>
        <w:br/>
        <w:t>If there's already a queen, the function returns `False`, meaning the position is unsafe.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B. Checking the Upper-Left Diagonal</w:t>
      </w:r>
      <w:r w:rsidR="00391846">
        <w:t xml:space="preserve">  </w:t>
      </w:r>
      <w:r>
        <w:br/>
        <w:t>A queen attacks diagonally. We must</w:t>
      </w:r>
      <w:r w:rsidR="00391846">
        <w:t xml:space="preserve">   </w:t>
      </w:r>
      <w:r>
        <w:t>check the upper-left diagonal</w:t>
      </w:r>
      <w:r w:rsidR="00391846">
        <w:t xml:space="preserve">  </w:t>
      </w:r>
      <w:r>
        <w:br/>
        <w:t>The function moves diagonally</w:t>
      </w:r>
      <w:r w:rsidR="00391846">
        <w:t xml:space="preserve">   </w:t>
      </w:r>
      <w:r>
        <w:t xml:space="preserve">up and </w:t>
      </w:r>
      <w:proofErr w:type="gramStart"/>
      <w:r>
        <w:t>left</w:t>
      </w:r>
      <w:r w:rsidR="00391846">
        <w:t xml:space="preserve">  </w:t>
      </w:r>
      <w:r>
        <w:t>,</w:t>
      </w:r>
      <w:proofErr w:type="gramEnd"/>
      <w:r>
        <w:t xml:space="preserve"> checking if a queen exists. If so, it returns `False`.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C. Checking the Lower-Left Diagonal</w:t>
      </w:r>
      <w:r w:rsidR="00391846">
        <w:t xml:space="preserve">  </w:t>
      </w:r>
      <w:r>
        <w:br/>
        <w:t>Similarly, we check the</w:t>
      </w:r>
      <w:r w:rsidR="00391846">
        <w:t xml:space="preserve">   </w:t>
      </w:r>
      <w:r>
        <w:t xml:space="preserve">lower-left diagonal.  </w:t>
      </w:r>
      <w:r>
        <w:br/>
        <w:t>The function moves</w:t>
      </w:r>
      <w:r w:rsidR="00391846">
        <w:t xml:space="preserve">   </w:t>
      </w:r>
      <w:r>
        <w:t xml:space="preserve">down and </w:t>
      </w:r>
      <w:proofErr w:type="gramStart"/>
      <w:r>
        <w:t>left</w:t>
      </w:r>
      <w:r w:rsidR="00391846">
        <w:t xml:space="preserve"> </w:t>
      </w:r>
      <w:r>
        <w:t>,</w:t>
      </w:r>
      <w:proofErr w:type="gramEnd"/>
      <w:r>
        <w:t xml:space="preserve"> ensuring no queens exist in this diagonal.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D. If No Conflicts, Placement is Safe</w:t>
      </w:r>
      <w:r w:rsidR="00391846">
        <w:t xml:space="preserve">  </w:t>
      </w:r>
      <w:r>
        <w:br/>
        <w:t>If</w:t>
      </w:r>
      <w:r w:rsidR="00391846">
        <w:t xml:space="preserve">   </w:t>
      </w:r>
      <w:r>
        <w:t>none of the above checks return `False</w:t>
      </w:r>
      <w:proofErr w:type="gramStart"/>
      <w:r>
        <w:t>`</w:t>
      </w:r>
      <w:r w:rsidR="00391846">
        <w:t xml:space="preserve">  </w:t>
      </w:r>
      <w:r>
        <w:t>,</w:t>
      </w:r>
      <w:proofErr w:type="gramEnd"/>
      <w:r>
        <w:t xml:space="preserve"> the position `(row, col)` is safe, and the function returns `True`.</w:t>
      </w:r>
      <w:r>
        <w:br/>
      </w:r>
      <w:r>
        <w:br/>
      </w:r>
      <w:r>
        <w:br/>
      </w:r>
      <w:r>
        <w:br/>
      </w:r>
      <w:r w:rsidR="00391846">
        <w:t xml:space="preserve"> </w:t>
      </w:r>
      <w:r w:rsidRPr="00391846">
        <w:rPr>
          <w:b/>
          <w:bCs/>
          <w:sz w:val="28"/>
          <w:szCs w:val="28"/>
        </w:rPr>
        <w:t>2. `solve_n_queens_util(board, col)` - Placing Queens using Recursion</w:t>
      </w:r>
      <w:r w:rsidR="00391846" w:rsidRPr="00391846">
        <w:rPr>
          <w:sz w:val="28"/>
          <w:szCs w:val="28"/>
        </w:rPr>
        <w:t xml:space="preserve">  </w:t>
      </w:r>
      <w:r>
        <w:br/>
        <w:t>This function tries to place a queen in each column and calls itself recursively.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A. Stopping Condition</w:t>
      </w:r>
      <w:r w:rsidR="00391846">
        <w:t xml:space="preserve">  </w:t>
      </w:r>
      <w:r>
        <w:br/>
        <w:t>If all columns are filled, a solution is found, and the function returns `True`.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B. Trying to Place a Queen in Each Row</w:t>
      </w:r>
      <w:r w:rsidR="00391846">
        <w:t xml:space="preserve">  </w:t>
      </w:r>
      <w:r>
        <w:br/>
        <w:t xml:space="preserve">For each row, the function checks if placing a queen in that row at the current column is </w:t>
      </w:r>
      <w:r>
        <w:lastRenderedPageBreak/>
        <w:t xml:space="preserve">safe.  </w:t>
      </w:r>
      <w:r>
        <w:br/>
        <w:t>If safe, the queen is placed.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C. Recurring to the Next Column</w:t>
      </w:r>
      <w:r w:rsidR="00391846">
        <w:t xml:space="preserve">  </w:t>
      </w:r>
      <w:r>
        <w:br/>
        <w:t>The function then recursively tries to</w:t>
      </w:r>
      <w:r w:rsidR="00391846">
        <w:t xml:space="preserve">   </w:t>
      </w:r>
      <w:r>
        <w:t xml:space="preserve">place a queen in the next </w:t>
      </w:r>
      <w:proofErr w:type="gramStart"/>
      <w:r>
        <w:t>column</w:t>
      </w:r>
      <w:r w:rsidR="00391846">
        <w:t xml:space="preserve">  </w:t>
      </w:r>
      <w:r>
        <w:t>.</w:t>
      </w:r>
      <w:proofErr w:type="gramEnd"/>
      <w:r>
        <w:t xml:space="preserve">  </w:t>
      </w:r>
      <w:r>
        <w:br/>
        <w:t>If successful, it returns `True`, indicating the solution has been found.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D. Backtracking (Undo the Last Move)</w:t>
      </w:r>
      <w:r w:rsidR="00391846">
        <w:t xml:space="preserve">  </w:t>
      </w:r>
      <w:r>
        <w:br/>
        <w:t>If placing a queen leads to an unsolvable state, the function</w:t>
      </w:r>
      <w:r w:rsidR="00391846">
        <w:t xml:space="preserve">   </w:t>
      </w:r>
      <w:r>
        <w:t>removes the last placed queen</w:t>
      </w:r>
      <w:r w:rsidR="00391846">
        <w:t xml:space="preserve">  </w:t>
      </w:r>
      <w:r>
        <w:t xml:space="preserve"> and tries the next possible row.  </w:t>
      </w:r>
      <w:r>
        <w:br/>
        <w:t>This process is called</w:t>
      </w:r>
      <w:r w:rsidR="00391846">
        <w:t xml:space="preserve">   </w:t>
      </w:r>
      <w:r>
        <w:t>backtracking</w:t>
      </w:r>
      <w:r w:rsidR="00391846">
        <w:t xml:space="preserve">  </w:t>
      </w:r>
      <w:r>
        <w:t xml:space="preserve"> and helps explore other possible placements.</w:t>
      </w:r>
      <w:r>
        <w:br/>
      </w:r>
      <w:r>
        <w:br/>
      </w:r>
      <w:r>
        <w:br/>
      </w:r>
      <w:r>
        <w:br/>
      </w:r>
      <w:r w:rsidR="00391846">
        <w:t xml:space="preserve"> </w:t>
      </w:r>
      <w:r w:rsidRPr="00391846">
        <w:rPr>
          <w:b/>
          <w:bCs/>
          <w:sz w:val="28"/>
          <w:szCs w:val="28"/>
        </w:rPr>
        <w:t>3. `solve_n_queens(n)` - Driver Function</w:t>
      </w:r>
      <w:r>
        <w:br/>
        <w:t>This function initializes the board and starts solving the problem.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A. Creating the Chessboard</w:t>
      </w:r>
      <w:r w:rsidR="00391846">
        <w:t xml:space="preserve">  </w:t>
      </w:r>
      <w:r>
        <w:br/>
        <w:t>An `N × N`</w:t>
      </w:r>
      <w:r w:rsidR="00391846">
        <w:t xml:space="preserve">   </w:t>
      </w:r>
      <w:r>
        <w:t>empty chessboard</w:t>
      </w:r>
      <w:r w:rsidR="00391846">
        <w:t xml:space="preserve">  </w:t>
      </w:r>
      <w:r>
        <w:t xml:space="preserve"> is created, where `0` represents an empty space.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B. Calling the Recursive Solver</w:t>
      </w:r>
      <w:r w:rsidR="00391846">
        <w:t xml:space="preserve">  </w:t>
      </w:r>
      <w:r>
        <w:br/>
        <w:t>The function starts solving from</w:t>
      </w:r>
      <w:r w:rsidR="00391846">
        <w:t xml:space="preserve">   </w:t>
      </w:r>
      <w:r>
        <w:t xml:space="preserve">column </w:t>
      </w:r>
      <w:proofErr w:type="gramStart"/>
      <w:r>
        <w:t>0</w:t>
      </w:r>
      <w:r w:rsidR="00391846">
        <w:t xml:space="preserve">  </w:t>
      </w:r>
      <w:r>
        <w:t>.</w:t>
      </w:r>
      <w:proofErr w:type="gramEnd"/>
      <w:r>
        <w:t xml:space="preserve">  </w:t>
      </w:r>
      <w:r>
        <w:br/>
        <w:t>If no solution is found, it prints `"Solution does not exist"`.</w:t>
      </w:r>
      <w:r>
        <w:br/>
      </w:r>
      <w:r>
        <w:br/>
      </w:r>
      <w:r w:rsidR="00391846">
        <w:t xml:space="preserve"> </w:t>
      </w:r>
      <w:r w:rsidRPr="00391846">
        <w:rPr>
          <w:b/>
          <w:bCs/>
        </w:rPr>
        <w:t>C. Printing the Solution</w:t>
      </w:r>
      <w:r w:rsidR="00391846">
        <w:t xml:space="preserve">  </w:t>
      </w:r>
      <w:r>
        <w:br/>
        <w:t>Once a valid placement of `N` queens is found, the function prints the chessboard, replacing `1`s with `"Q"` and `0`s with `"."`.</w:t>
      </w:r>
      <w:r>
        <w:br/>
      </w:r>
      <w:r>
        <w:br/>
      </w:r>
      <w:r>
        <w:br/>
      </w:r>
      <w:r w:rsidR="00391846" w:rsidRPr="00391846">
        <w:rPr>
          <w:b/>
          <w:bCs/>
        </w:rPr>
        <w:t xml:space="preserve"> </w:t>
      </w:r>
      <w:r w:rsidRPr="00391846">
        <w:rPr>
          <w:b/>
          <w:bCs/>
        </w:rPr>
        <w:t>4. Running the Program</w:t>
      </w:r>
      <w:r w:rsidR="00391846">
        <w:t xml:space="preserve">  </w:t>
      </w:r>
    </w:p>
    <w:p w14:paraId="2F7B1EB4" w14:textId="27306BAE" w:rsidR="00012519" w:rsidRDefault="00391846" w:rsidP="00391846">
      <w:r w:rsidRPr="00391846">
        <w:drawing>
          <wp:inline distT="0" distB="0" distL="0" distR="0" wp14:anchorId="079FAD09" wp14:editId="4022879C">
            <wp:extent cx="2594043" cy="1987062"/>
            <wp:effectExtent l="0" t="0" r="0" b="0"/>
            <wp:docPr id="16290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2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778" cy="19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5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902954">
    <w:abstractNumId w:val="8"/>
  </w:num>
  <w:num w:numId="2" w16cid:durableId="137768049">
    <w:abstractNumId w:val="6"/>
  </w:num>
  <w:num w:numId="3" w16cid:durableId="200871601">
    <w:abstractNumId w:val="5"/>
  </w:num>
  <w:num w:numId="4" w16cid:durableId="2095546068">
    <w:abstractNumId w:val="4"/>
  </w:num>
  <w:num w:numId="5" w16cid:durableId="408238454">
    <w:abstractNumId w:val="7"/>
  </w:num>
  <w:num w:numId="6" w16cid:durableId="424880424">
    <w:abstractNumId w:val="3"/>
  </w:num>
  <w:num w:numId="7" w16cid:durableId="57482157">
    <w:abstractNumId w:val="2"/>
  </w:num>
  <w:num w:numId="8" w16cid:durableId="628903903">
    <w:abstractNumId w:val="1"/>
  </w:num>
  <w:num w:numId="9" w16cid:durableId="156055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519"/>
    <w:rsid w:val="00034616"/>
    <w:rsid w:val="0006063C"/>
    <w:rsid w:val="0015074B"/>
    <w:rsid w:val="0029639D"/>
    <w:rsid w:val="00326F90"/>
    <w:rsid w:val="00391846"/>
    <w:rsid w:val="00AA1D8D"/>
    <w:rsid w:val="00B47730"/>
    <w:rsid w:val="00CB0664"/>
    <w:rsid w:val="00F240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1D975"/>
  <w14:defaultImageDpi w14:val="300"/>
  <w15:docId w15:val="{C7D66365-271E-478E-BF33-699BCD84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Saad Sadiq</cp:lastModifiedBy>
  <cp:revision>2</cp:revision>
  <dcterms:created xsi:type="dcterms:W3CDTF">2013-12-23T23:15:00Z</dcterms:created>
  <dcterms:modified xsi:type="dcterms:W3CDTF">2025-03-09T06:31:00Z</dcterms:modified>
  <cp:category/>
</cp:coreProperties>
</file>