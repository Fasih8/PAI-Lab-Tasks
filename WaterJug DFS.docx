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B288" w14:textId="427DCD99" w:rsidR="00BB285D" w:rsidRPr="00691354" w:rsidRDefault="00000000">
      <w:pPr>
        <w:pStyle w:val="Heading1"/>
        <w:rPr>
          <w:sz w:val="36"/>
          <w:szCs w:val="36"/>
        </w:rPr>
      </w:pPr>
      <w:r w:rsidRPr="00691354">
        <w:rPr>
          <w:sz w:val="36"/>
          <w:szCs w:val="36"/>
        </w:rPr>
        <w:t>Water Jug Problem using DFS</w:t>
      </w:r>
    </w:p>
    <w:p w14:paraId="0B56CBB3" w14:textId="51BFC1C9" w:rsidR="00BB285D" w:rsidRDefault="00BB285D" w:rsidP="00691354"/>
    <w:p w14:paraId="4584019F" w14:textId="1974B84E" w:rsidR="00BB285D" w:rsidRDefault="00691354">
      <w:pPr>
        <w:pStyle w:val="Heading2"/>
      </w:pPr>
      <w:r>
        <w:t>1</w:t>
      </w:r>
      <w:r w:rsidR="00000000">
        <w:t>. Problem Definition</w:t>
      </w:r>
    </w:p>
    <w:p w14:paraId="743F18AF" w14:textId="77777777" w:rsidR="00BB285D" w:rsidRDefault="00000000">
      <w:r>
        <w:t>Given two jugs with capacities 4L and 3L, the objective is to measure exactly 2L of water. We can perform the following actions:</w:t>
      </w:r>
      <w:r>
        <w:br/>
        <w:t>1. Fill a jug completely.</w:t>
      </w:r>
      <w:r>
        <w:br/>
        <w:t>2. Empty a jug.</w:t>
      </w:r>
      <w:r>
        <w:br/>
        <w:t>3. Pour water from one jug to another until it is full or the other is empty.</w:t>
      </w:r>
      <w:r>
        <w:br/>
      </w:r>
    </w:p>
    <w:p w14:paraId="33A2EF4E" w14:textId="77777777" w:rsidR="00BB285D" w:rsidRDefault="00000000">
      <w:pPr>
        <w:pStyle w:val="Heading2"/>
      </w:pPr>
      <w:r>
        <w:t>3. Depth-First Search (DFS) Approach</w:t>
      </w:r>
    </w:p>
    <w:p w14:paraId="0CC35563" w14:textId="77777777" w:rsidR="00BB285D" w:rsidRDefault="00000000">
      <w:r>
        <w:t>DFS explores each possible state deeply before backtracking. It uses recursion to navigate different possible states by applying predefined rules.</w:t>
      </w:r>
      <w:r>
        <w:br/>
      </w:r>
      <w:r>
        <w:br/>
        <w:t>In this implementation:</w:t>
      </w:r>
      <w:r>
        <w:br/>
        <w:t>✔ The function recursively tries all possible actions.</w:t>
      </w:r>
      <w:r>
        <w:br/>
        <w:t>✔ It maintains a list of visited states to avoid loops.</w:t>
      </w:r>
      <w:r>
        <w:br/>
        <w:t>✔ Each applied rule is printed for better understanding.</w:t>
      </w:r>
      <w:r>
        <w:br/>
      </w:r>
    </w:p>
    <w:p w14:paraId="3CAF6678" w14:textId="036365FD" w:rsidR="00BB285D" w:rsidRDefault="00000000" w:rsidP="00691354">
      <w:pPr>
        <w:pStyle w:val="Heading2"/>
      </w:pPr>
      <w:r>
        <w:t xml:space="preserve">4. </w:t>
      </w:r>
      <w:r w:rsidR="00691354" w:rsidRPr="00691354">
        <w:t>Defining the Possible Actions (Rules)</w:t>
      </w:r>
    </w:p>
    <w:p w14:paraId="1FFCACA8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t>These rules represent the valid actions:</w:t>
      </w:r>
    </w:p>
    <w:p w14:paraId="3B78723D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Fill Jug 1</w:t>
      </w:r>
      <w:r w:rsidRPr="00691354">
        <w:t xml:space="preserve"> completely.</w:t>
      </w:r>
    </w:p>
    <w:p w14:paraId="16C35366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Fill Jug 2</w:t>
      </w:r>
      <w:r w:rsidRPr="00691354">
        <w:t xml:space="preserve"> completely.</w:t>
      </w:r>
    </w:p>
    <w:p w14:paraId="5E631D3C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Empty Jug 1</w:t>
      </w:r>
      <w:r w:rsidRPr="00691354">
        <w:t xml:space="preserve"> completely.</w:t>
      </w:r>
    </w:p>
    <w:p w14:paraId="1B6574F2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Empty Jug 2</w:t>
      </w:r>
      <w:r w:rsidRPr="00691354">
        <w:t xml:space="preserve"> completely.</w:t>
      </w:r>
    </w:p>
    <w:p w14:paraId="1E441BD7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Pour water from Jug 1 into Jug 2</w:t>
      </w:r>
      <w:r w:rsidRPr="00691354">
        <w:t xml:space="preserve"> until: </w:t>
      </w:r>
    </w:p>
    <w:p w14:paraId="35ECDC3A" w14:textId="77777777" w:rsidR="00691354" w:rsidRPr="00691354" w:rsidRDefault="00691354" w:rsidP="00691354">
      <w:pPr>
        <w:pStyle w:val="ListParagraph"/>
        <w:numPr>
          <w:ilvl w:val="1"/>
          <w:numId w:val="13"/>
        </w:numPr>
      </w:pPr>
      <w:r w:rsidRPr="00691354">
        <w:t>Jug 2 is full OR</w:t>
      </w:r>
    </w:p>
    <w:p w14:paraId="5AC95DBB" w14:textId="77777777" w:rsidR="00691354" w:rsidRPr="00691354" w:rsidRDefault="00691354" w:rsidP="00691354">
      <w:pPr>
        <w:pStyle w:val="ListParagraph"/>
        <w:numPr>
          <w:ilvl w:val="1"/>
          <w:numId w:val="13"/>
        </w:numPr>
      </w:pPr>
      <w:r w:rsidRPr="00691354">
        <w:t>Jug 1 is empty.</w:t>
      </w:r>
    </w:p>
    <w:p w14:paraId="7A1DC5C4" w14:textId="77777777" w:rsidR="00691354" w:rsidRPr="00691354" w:rsidRDefault="00691354" w:rsidP="00691354">
      <w:pPr>
        <w:pStyle w:val="ListParagraph"/>
        <w:numPr>
          <w:ilvl w:val="0"/>
          <w:numId w:val="13"/>
        </w:numPr>
      </w:pPr>
      <w:r w:rsidRPr="00691354">
        <w:rPr>
          <w:b/>
          <w:bCs/>
        </w:rPr>
        <w:t>Pour water from Jug 2 into Jug 1</w:t>
      </w:r>
      <w:r w:rsidRPr="00691354">
        <w:t xml:space="preserve"> until: </w:t>
      </w:r>
    </w:p>
    <w:p w14:paraId="6338F38D" w14:textId="77777777" w:rsidR="00691354" w:rsidRPr="00691354" w:rsidRDefault="00691354" w:rsidP="00691354">
      <w:pPr>
        <w:pStyle w:val="ListParagraph"/>
        <w:numPr>
          <w:ilvl w:val="1"/>
          <w:numId w:val="13"/>
        </w:numPr>
      </w:pPr>
      <w:r w:rsidRPr="00691354">
        <w:t>Jug 1 is full OR</w:t>
      </w:r>
    </w:p>
    <w:p w14:paraId="1AE45219" w14:textId="77777777" w:rsidR="00691354" w:rsidRPr="00691354" w:rsidRDefault="00691354" w:rsidP="00691354">
      <w:pPr>
        <w:pStyle w:val="ListParagraph"/>
        <w:numPr>
          <w:ilvl w:val="1"/>
          <w:numId w:val="13"/>
        </w:numPr>
      </w:pPr>
      <w:r w:rsidRPr="00691354">
        <w:t>Jug 2 is empty.</w:t>
      </w:r>
    </w:p>
    <w:p w14:paraId="3F7E3996" w14:textId="3E84D237" w:rsidR="00691354" w:rsidRPr="00691354" w:rsidRDefault="00691354" w:rsidP="00691354"/>
    <w:p w14:paraId="6E1EF465" w14:textId="77777777" w:rsidR="00691354" w:rsidRDefault="00691354" w:rsidP="00691354">
      <w:pPr>
        <w:pStyle w:val="Heading2"/>
      </w:pPr>
    </w:p>
    <w:p w14:paraId="68083625" w14:textId="3199A36A" w:rsidR="00691354" w:rsidRDefault="00691354" w:rsidP="00691354">
      <w:pPr>
        <w:pStyle w:val="Heading2"/>
      </w:pPr>
      <w:r>
        <w:t>5.Output:</w:t>
      </w:r>
    </w:p>
    <w:p w14:paraId="2F005435" w14:textId="77777777" w:rsidR="00691354" w:rsidRDefault="00691354" w:rsidP="00691354"/>
    <w:p w14:paraId="571A9381" w14:textId="7E86B01B" w:rsidR="00691354" w:rsidRPr="00691354" w:rsidRDefault="00691354" w:rsidP="00691354">
      <w:r w:rsidRPr="00691354">
        <w:lastRenderedPageBreak/>
        <w:drawing>
          <wp:inline distT="0" distB="0" distL="0" distR="0" wp14:anchorId="101F072E" wp14:editId="11631D7F">
            <wp:extent cx="5420481" cy="2152950"/>
            <wp:effectExtent l="0" t="0" r="8890" b="0"/>
            <wp:docPr id="93065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D0F" w14:textId="4E60A56F" w:rsidR="00BB285D" w:rsidRDefault="00BB285D"/>
    <w:sectPr w:rsidR="00BB2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F13D23"/>
    <w:multiLevelType w:val="hybridMultilevel"/>
    <w:tmpl w:val="3376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D3056"/>
    <w:multiLevelType w:val="hybridMultilevel"/>
    <w:tmpl w:val="4088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2A00"/>
    <w:multiLevelType w:val="hybridMultilevel"/>
    <w:tmpl w:val="0CAA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362F5"/>
    <w:multiLevelType w:val="multilevel"/>
    <w:tmpl w:val="478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751723">
    <w:abstractNumId w:val="8"/>
  </w:num>
  <w:num w:numId="2" w16cid:durableId="1710956295">
    <w:abstractNumId w:val="6"/>
  </w:num>
  <w:num w:numId="3" w16cid:durableId="636421946">
    <w:abstractNumId w:val="5"/>
  </w:num>
  <w:num w:numId="4" w16cid:durableId="1062144102">
    <w:abstractNumId w:val="4"/>
  </w:num>
  <w:num w:numId="5" w16cid:durableId="257643216">
    <w:abstractNumId w:val="7"/>
  </w:num>
  <w:num w:numId="6" w16cid:durableId="1839081589">
    <w:abstractNumId w:val="3"/>
  </w:num>
  <w:num w:numId="7" w16cid:durableId="575557595">
    <w:abstractNumId w:val="2"/>
  </w:num>
  <w:num w:numId="8" w16cid:durableId="1236165701">
    <w:abstractNumId w:val="1"/>
  </w:num>
  <w:num w:numId="9" w16cid:durableId="1979727663">
    <w:abstractNumId w:val="0"/>
  </w:num>
  <w:num w:numId="10" w16cid:durableId="1410008177">
    <w:abstractNumId w:val="12"/>
  </w:num>
  <w:num w:numId="11" w16cid:durableId="327952215">
    <w:abstractNumId w:val="11"/>
  </w:num>
  <w:num w:numId="12" w16cid:durableId="1795518548">
    <w:abstractNumId w:val="9"/>
  </w:num>
  <w:num w:numId="13" w16cid:durableId="1400640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354"/>
    <w:rsid w:val="00AA1D8D"/>
    <w:rsid w:val="00B47730"/>
    <w:rsid w:val="00BB285D"/>
    <w:rsid w:val="00CB0664"/>
    <w:rsid w:val="00F24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0DA9F"/>
  <w14:defaultImageDpi w14:val="300"/>
  <w15:docId w15:val="{C7D66365-271E-478E-BF33-699BCD84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Saad Sadiq</cp:lastModifiedBy>
  <cp:revision>2</cp:revision>
  <dcterms:created xsi:type="dcterms:W3CDTF">2013-12-23T23:15:00Z</dcterms:created>
  <dcterms:modified xsi:type="dcterms:W3CDTF">2025-03-08T11:51:00Z</dcterms:modified>
  <cp:category/>
</cp:coreProperties>
</file>